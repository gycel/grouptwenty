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1CC9" w14:textId="155107A5" w:rsidR="00442473" w:rsidRPr="006B6374" w:rsidRDefault="006B6374" w:rsidP="006B6374">
      <w:pPr>
        <w:jc w:val="center"/>
        <w:rPr>
          <w:b/>
          <w:bCs/>
          <w:sz w:val="28"/>
          <w:szCs w:val="28"/>
        </w:rPr>
      </w:pPr>
      <w:r w:rsidRPr="006B6374">
        <w:rPr>
          <w:b/>
          <w:bCs/>
          <w:sz w:val="28"/>
          <w:szCs w:val="28"/>
        </w:rPr>
        <w:t>Complaint Management Monthly Report</w:t>
      </w:r>
    </w:p>
    <w:p w14:paraId="277D3D01" w14:textId="736ABF6A" w:rsidR="00442473" w:rsidRDefault="006B6374">
      <w:r>
        <w:rPr>
          <w:noProof/>
        </w:rPr>
        <w:drawing>
          <wp:anchor distT="0" distB="0" distL="114300" distR="114300" simplePos="0" relativeHeight="251656704" behindDoc="0" locked="0" layoutInCell="1" allowOverlap="1" wp14:anchorId="0DE26FF4" wp14:editId="567E15A1">
            <wp:simplePos x="0" y="0"/>
            <wp:positionH relativeFrom="margin">
              <wp:posOffset>-350520</wp:posOffset>
            </wp:positionH>
            <wp:positionV relativeFrom="margin">
              <wp:posOffset>640080</wp:posOffset>
            </wp:positionV>
            <wp:extent cx="3383280" cy="2072073"/>
            <wp:effectExtent l="0" t="0" r="762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07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80A3E" w14:textId="77777777" w:rsidR="006B6374" w:rsidRDefault="006B6374" w:rsidP="006B6374">
      <w:r w:rsidRPr="006B6374">
        <w:t xml:space="preserve"> </w:t>
      </w:r>
    </w:p>
    <w:p w14:paraId="2E8FD9FA" w14:textId="60A40C36" w:rsidR="006B6374" w:rsidRPr="006B6374" w:rsidRDefault="006B6374" w:rsidP="006B6374">
      <w:pPr>
        <w:rPr>
          <w:b/>
          <w:bCs/>
        </w:rPr>
      </w:pPr>
      <w:r w:rsidRPr="006B6374">
        <w:rPr>
          <w:b/>
          <w:bCs/>
        </w:rPr>
        <w:t xml:space="preserve">Complaint Categories Data: </w:t>
      </w:r>
    </w:p>
    <w:p w14:paraId="281269F8" w14:textId="67E23F83" w:rsidR="006B6374" w:rsidRDefault="006B6374" w:rsidP="006B6374">
      <w:r>
        <w:t>Bullying: 8</w:t>
      </w:r>
    </w:p>
    <w:p w14:paraId="6F5A7F91" w14:textId="7C796114" w:rsidR="006B6374" w:rsidRDefault="006B6374" w:rsidP="006B6374">
      <w:r>
        <w:t>Cheating: 18</w:t>
      </w:r>
    </w:p>
    <w:p w14:paraId="7DDCD69B" w14:textId="113D8AFC" w:rsidR="006B6374" w:rsidRDefault="006B6374" w:rsidP="006B6374">
      <w:r>
        <w:t>Others: 12</w:t>
      </w:r>
    </w:p>
    <w:p w14:paraId="1C21FF1B" w14:textId="7544B5A3" w:rsidR="006B6374" w:rsidRDefault="006B6374" w:rsidP="006B6374">
      <w:r>
        <w:t>Teacher-Related: 9</w:t>
      </w:r>
    </w:p>
    <w:p w14:paraId="26B4562B" w14:textId="02643289" w:rsidR="006B6374" w:rsidRDefault="006B6374" w:rsidP="006B6374">
      <w:r>
        <w:rPr>
          <w:noProof/>
        </w:rPr>
        <w:drawing>
          <wp:anchor distT="0" distB="0" distL="114300" distR="114300" simplePos="0" relativeHeight="251658752" behindDoc="0" locked="0" layoutInCell="1" allowOverlap="1" wp14:anchorId="311B7C71" wp14:editId="377249D4">
            <wp:simplePos x="0" y="0"/>
            <wp:positionH relativeFrom="margin">
              <wp:posOffset>-518795</wp:posOffset>
            </wp:positionH>
            <wp:positionV relativeFrom="margin">
              <wp:posOffset>3116580</wp:posOffset>
            </wp:positionV>
            <wp:extent cx="3470910" cy="2026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_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D3AAC" w14:textId="0386F81C" w:rsidR="006B6374" w:rsidRDefault="006B6374" w:rsidP="006B6374"/>
    <w:p w14:paraId="401104EA" w14:textId="14F0456C" w:rsidR="006B6374" w:rsidRPr="006B6374" w:rsidRDefault="006B6374" w:rsidP="006B6374">
      <w:pPr>
        <w:rPr>
          <w:b/>
          <w:bCs/>
        </w:rPr>
      </w:pPr>
      <w:r w:rsidRPr="006B6374">
        <w:rPr>
          <w:b/>
          <w:bCs/>
        </w:rPr>
        <w:t xml:space="preserve">Complaint </w:t>
      </w:r>
      <w:r w:rsidR="0030361A">
        <w:rPr>
          <w:b/>
          <w:bCs/>
        </w:rPr>
        <w:t xml:space="preserve">Status </w:t>
      </w:r>
      <w:r w:rsidRPr="006B6374">
        <w:rPr>
          <w:b/>
          <w:bCs/>
        </w:rPr>
        <w:t xml:space="preserve">Data: </w:t>
      </w:r>
    </w:p>
    <w:p w14:paraId="67F6552E" w14:textId="7B6D0E50" w:rsidR="006B6374" w:rsidRDefault="006B6374" w:rsidP="006B6374">
      <w:r>
        <w:t>Pending: 39</w:t>
      </w:r>
    </w:p>
    <w:p w14:paraId="702EAD2F" w14:textId="7CC46236" w:rsidR="006B6374" w:rsidRDefault="006B6374" w:rsidP="006B6374">
      <w:r>
        <w:t>On-Going: 3</w:t>
      </w:r>
    </w:p>
    <w:p w14:paraId="077D33AF" w14:textId="091DD748" w:rsidR="006B6374" w:rsidRDefault="006B6374" w:rsidP="006B6374">
      <w:r>
        <w:t>Resolved: 5</w:t>
      </w:r>
    </w:p>
    <w:p w14:paraId="09054949" w14:textId="77777777" w:rsidR="006B6374" w:rsidRDefault="006B6374" w:rsidP="006B6374"/>
    <w:p w14:paraId="67DE521E" w14:textId="77777777" w:rsidR="006B6374" w:rsidRDefault="006B6374" w:rsidP="006B6374"/>
    <w:p w14:paraId="4F002735" w14:textId="69348641" w:rsidR="006B6374" w:rsidRDefault="006B6374" w:rsidP="006B6374">
      <w:pPr>
        <w:pBdr>
          <w:bottom w:val="single" w:sz="12" w:space="1" w:color="auto"/>
        </w:pBdr>
      </w:pPr>
      <w:r>
        <w:tab/>
      </w:r>
      <w:r>
        <w:tab/>
      </w:r>
      <w:r>
        <w:tab/>
      </w:r>
    </w:p>
    <w:p w14:paraId="2128C170" w14:textId="77777777" w:rsidR="000D7965" w:rsidRDefault="000D7965" w:rsidP="006B6374">
      <w:pPr>
        <w:pBdr>
          <w:bottom w:val="single" w:sz="12" w:space="1" w:color="auto"/>
        </w:pBdr>
      </w:pPr>
    </w:p>
    <w:p w14:paraId="1FD798EB" w14:textId="6025B8A9" w:rsidR="006B6374" w:rsidRPr="006B6374" w:rsidRDefault="006B6374" w:rsidP="006B6374">
      <w:pPr>
        <w:jc w:val="center"/>
        <w:rPr>
          <w:b/>
          <w:bCs/>
        </w:rPr>
      </w:pPr>
      <w:r>
        <w:rPr>
          <w:b/>
          <w:bCs/>
        </w:rPr>
        <w:t>Number of Complaints per Year Level</w:t>
      </w:r>
    </w:p>
    <w:p w14:paraId="56A187C5" w14:textId="35BA8FB0" w:rsidR="00442473" w:rsidRDefault="004567E4" w:rsidP="004567E4">
      <w:pPr>
        <w:jc w:val="center"/>
      </w:pPr>
      <w:r>
        <w:t xml:space="preserve">First Year </w:t>
      </w:r>
    </w:p>
    <w:p w14:paraId="29DCB2CE" w14:textId="51271326" w:rsidR="004567E4" w:rsidRDefault="00C10152" w:rsidP="004567E4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265778" wp14:editId="63089595">
            <wp:simplePos x="0" y="0"/>
            <wp:positionH relativeFrom="margin">
              <wp:posOffset>792480</wp:posOffset>
            </wp:positionH>
            <wp:positionV relativeFrom="margin">
              <wp:posOffset>6591300</wp:posOffset>
            </wp:positionV>
            <wp:extent cx="3926205" cy="2110105"/>
            <wp:effectExtent l="0" t="0" r="0" b="4445"/>
            <wp:wrapSquare wrapText="bothSides"/>
            <wp:docPr id="15604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8125" name="Picture 156048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21347" w14:textId="77777777" w:rsidR="00C10152" w:rsidRDefault="00C10152" w:rsidP="004567E4">
      <w:pPr>
        <w:jc w:val="center"/>
      </w:pPr>
    </w:p>
    <w:p w14:paraId="40C06A24" w14:textId="480FBD6D" w:rsidR="00C10152" w:rsidRDefault="00C10152" w:rsidP="004567E4">
      <w:pPr>
        <w:jc w:val="center"/>
      </w:pPr>
    </w:p>
    <w:p w14:paraId="1F8AFDDE" w14:textId="77777777" w:rsidR="00C10152" w:rsidRDefault="00C10152" w:rsidP="004567E4">
      <w:pPr>
        <w:jc w:val="center"/>
      </w:pPr>
    </w:p>
    <w:p w14:paraId="731F278B" w14:textId="77777777" w:rsidR="00C10152" w:rsidRDefault="00C10152" w:rsidP="004567E4">
      <w:pPr>
        <w:jc w:val="center"/>
      </w:pPr>
    </w:p>
    <w:p w14:paraId="74C90EC6" w14:textId="77777777" w:rsidR="00C10152" w:rsidRDefault="00C10152" w:rsidP="004567E4">
      <w:pPr>
        <w:jc w:val="center"/>
      </w:pPr>
    </w:p>
    <w:p w14:paraId="11D6C65C" w14:textId="0D3CE926" w:rsidR="004567E4" w:rsidRDefault="004567E4" w:rsidP="004567E4">
      <w:pPr>
        <w:jc w:val="center"/>
      </w:pPr>
      <w:r>
        <w:t>Second Year</w:t>
      </w:r>
    </w:p>
    <w:p w14:paraId="3C9E4A4C" w14:textId="1BE27D55" w:rsidR="004567E4" w:rsidRDefault="00C10152" w:rsidP="004567E4">
      <w:pPr>
        <w:jc w:val="center"/>
      </w:pPr>
      <w:r>
        <w:rPr>
          <w:noProof/>
        </w:rPr>
        <w:drawing>
          <wp:inline distT="0" distB="0" distL="0" distR="0" wp14:anchorId="5AEEEB69" wp14:editId="4B415D2C">
            <wp:extent cx="3872313" cy="2109600"/>
            <wp:effectExtent l="0" t="0" r="0" b="5080"/>
            <wp:docPr id="1329591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91755" name="Picture 13295917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313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69B9" w14:textId="77777777" w:rsidR="00C10152" w:rsidRDefault="00C10152" w:rsidP="004567E4">
      <w:pPr>
        <w:jc w:val="center"/>
      </w:pPr>
    </w:p>
    <w:p w14:paraId="373A8C92" w14:textId="0C3CDC52" w:rsidR="004567E4" w:rsidRDefault="004567E4" w:rsidP="004567E4">
      <w:pPr>
        <w:jc w:val="center"/>
      </w:pPr>
      <w:r>
        <w:t>Third Year</w:t>
      </w:r>
    </w:p>
    <w:p w14:paraId="67B626CC" w14:textId="4D73D89E" w:rsidR="004567E4" w:rsidRDefault="00C10152" w:rsidP="004567E4">
      <w:pPr>
        <w:jc w:val="center"/>
      </w:pPr>
      <w:r>
        <w:rPr>
          <w:noProof/>
        </w:rPr>
        <w:drawing>
          <wp:inline distT="0" distB="0" distL="0" distR="0" wp14:anchorId="7049F21F" wp14:editId="5C91018A">
            <wp:extent cx="3861641" cy="2109600"/>
            <wp:effectExtent l="0" t="0" r="5715" b="5080"/>
            <wp:docPr id="367959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59071" name="Picture 3679590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641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5DCF" w14:textId="03343389" w:rsidR="004567E4" w:rsidRDefault="004567E4" w:rsidP="004567E4">
      <w:pPr>
        <w:jc w:val="center"/>
      </w:pPr>
      <w:r>
        <w:t>Fourth Year</w:t>
      </w:r>
    </w:p>
    <w:p w14:paraId="56C4D6D7" w14:textId="760D370C" w:rsidR="0030361A" w:rsidRDefault="00C10152" w:rsidP="001C430C">
      <w:pPr>
        <w:jc w:val="center"/>
      </w:pPr>
      <w:r>
        <w:rPr>
          <w:noProof/>
        </w:rPr>
        <w:drawing>
          <wp:inline distT="0" distB="0" distL="0" distR="0" wp14:anchorId="7405C22A" wp14:editId="26115CD1">
            <wp:extent cx="3802826" cy="2109600"/>
            <wp:effectExtent l="0" t="0" r="7620" b="5080"/>
            <wp:docPr id="2031358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58437" name="Picture 20313584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826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6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5773316">
    <w:abstractNumId w:val="8"/>
  </w:num>
  <w:num w:numId="2" w16cid:durableId="2058357688">
    <w:abstractNumId w:val="6"/>
  </w:num>
  <w:num w:numId="3" w16cid:durableId="1498223908">
    <w:abstractNumId w:val="5"/>
  </w:num>
  <w:num w:numId="4" w16cid:durableId="1844973515">
    <w:abstractNumId w:val="4"/>
  </w:num>
  <w:num w:numId="5" w16cid:durableId="215775165">
    <w:abstractNumId w:val="7"/>
  </w:num>
  <w:num w:numId="6" w16cid:durableId="319114966">
    <w:abstractNumId w:val="3"/>
  </w:num>
  <w:num w:numId="7" w16cid:durableId="252326998">
    <w:abstractNumId w:val="2"/>
  </w:num>
  <w:num w:numId="8" w16cid:durableId="1763838828">
    <w:abstractNumId w:val="1"/>
  </w:num>
  <w:num w:numId="9" w16cid:durableId="161286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4FE"/>
    <w:rsid w:val="0006063C"/>
    <w:rsid w:val="000D7965"/>
    <w:rsid w:val="0015074B"/>
    <w:rsid w:val="001C430C"/>
    <w:rsid w:val="0029639D"/>
    <w:rsid w:val="0030361A"/>
    <w:rsid w:val="00326F90"/>
    <w:rsid w:val="00332E74"/>
    <w:rsid w:val="00442473"/>
    <w:rsid w:val="004567E4"/>
    <w:rsid w:val="005A0094"/>
    <w:rsid w:val="006B6374"/>
    <w:rsid w:val="006D4147"/>
    <w:rsid w:val="008C43EA"/>
    <w:rsid w:val="00987506"/>
    <w:rsid w:val="00AA1D8D"/>
    <w:rsid w:val="00B47730"/>
    <w:rsid w:val="00BB43FC"/>
    <w:rsid w:val="00C10152"/>
    <w:rsid w:val="00C85992"/>
    <w:rsid w:val="00CB0664"/>
    <w:rsid w:val="00EE0924"/>
    <w:rsid w:val="00F323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0FC3F"/>
  <w14:defaultImageDpi w14:val="300"/>
  <w15:docId w15:val="{B67CD2C4-D481-4F5F-B4C6-96DEAE10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</Words>
  <Characters>417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Ucag Ucag</cp:lastModifiedBy>
  <cp:revision>9</cp:revision>
  <dcterms:created xsi:type="dcterms:W3CDTF">2013-12-23T23:15:00Z</dcterms:created>
  <dcterms:modified xsi:type="dcterms:W3CDTF">2025-06-15T11:04:00Z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ddb67809-88df-4bd2-a794-1b858e8cbb11</vt:lpwstr>
  </property>
</Properties>
</file>